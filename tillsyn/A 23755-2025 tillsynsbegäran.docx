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23755-2025 i Borås kommun</w:t>
      </w:r>
    </w:p>
    <w:p>
      <w:r>
        <w:t>Detta dokument behandlar höga naturvärden i avverkningsanmälan A 23755-2025 i Borås kommun. Denna avverkningsanmälan inkom 2025-05-16 10:59:36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755-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6396555, E 373169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