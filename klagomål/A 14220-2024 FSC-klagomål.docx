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14220-2024 i Borås kommun</w:t>
      </w:r>
    </w:p>
    <w:p>
      <w:r>
        <w:t>Detta dokument behandlar höga naturvärden i avverkningsanmälan A 14220-2024 i Borås kommun. Denna avverkningsanmälan inkom 2024-04-11 10:56:40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14220-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6414938, E 370588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