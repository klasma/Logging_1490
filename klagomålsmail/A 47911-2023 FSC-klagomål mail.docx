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47911-2023 i Borås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