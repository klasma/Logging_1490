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34634-2024 i Borås kommun</w:t>
      </w:r>
    </w:p>
    <w:p>
      <w:r>
        <w:t>Detta dokument behandlar höga naturvärden i avverkningsanmälan A 34634-2024 i Borås kommun. Denna avverkningsanmälan inkom 2024-08-22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34634-2024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6405349, E 388904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