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62027-2021 i Borås kommun</w:t>
      </w:r>
    </w:p>
    <w:p>
      <w:r>
        <w:t>Detta dokument behandlar höga naturvärden i avverkningsanmälan A 62027-2021 i Borås kommun. Denna avverkningsanmälan inkom 2021-11-01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svartvit taggsvamp (NT), blåmossa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62027-2021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6415106, E 368961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