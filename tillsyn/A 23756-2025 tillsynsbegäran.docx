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23756-2025 i Borås kommun</w:t>
      </w:r>
    </w:p>
    <w:p>
      <w:r>
        <w:t>Detta dokument behandlar höga naturvärden i avverkningsanmälan A 23756-2025 i Borås kommun. Denna avverkningsanmälan inkom 2025-05-16 11:01:20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23756-2025 karta.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6396921, E 373047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