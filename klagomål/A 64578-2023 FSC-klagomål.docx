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64578-2023 i Borås kommun</w:t>
      </w:r>
    </w:p>
    <w:p>
      <w:r>
        <w:t>Detta dokument behandlar höga naturvärden i avverkningsanmälan A 64578-2023 i Borås kommun. Denna avverkningsanmälan inkom 2023-12-21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64578-2023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6408451, E 386446 i SWEREF 99 TM.</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