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57442-2024 i Borås kommun</w:t>
      </w:r>
    </w:p>
    <w:p>
      <w:r>
        <w:t>Detta dokument behandlar höga naturvärden i avverkningsanmälan A 57442-2024 i Borås kommun. Denna avverkningsanmälan inkom 2024-12-03 21:19:51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7442-2024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6391823, E 368622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