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1924-2025 i Borås kommun</w:t>
      </w:r>
    </w:p>
    <w:p>
      <w:r>
        <w:t>Detta dokument behandlar höga naturvärden i avverkningsanmälan A 1924-2025 i Borås kommun. Denna avverkningsanmälan inkom 2025-01-14 16:45:11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kornknutmossa (S), stor revmossa (S), västlig hakmossa (S), kungsfågel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1924-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6413486, E 372400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